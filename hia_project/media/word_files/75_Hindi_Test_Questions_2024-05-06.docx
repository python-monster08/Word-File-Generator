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सिंधु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अस्तित्व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थी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प्रागैतिहासिक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युग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प्रोटो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ऐतिहासिक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युग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ऐतिहासिक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युग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ऐतिहासिक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युग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प्रोटो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ऐतिहासिक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युग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संस्कृति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बारे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ज्ञान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स्रोत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शिलालेख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टेराकोटा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मुहरों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लेखन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पुरातात्विक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उत्खनन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उपरोक्त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सभी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पुरातात्विक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उत्खनन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-II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सुमेलित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सूचियों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चुनें</w:t>
            </w:r>
            <w:r>
              <w:t>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1"/>
              <w:gridCol w:w="2743"/>
            </w:tblGrid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>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>-II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A. </w:t>
                  </w:r>
                  <w:r>
                    <w:rPr>
                      <w:rFonts w:cs="Mangal"/>
                      <w:cs/>
                      <w:lang w:bidi="hi-IN"/>
                    </w:rPr>
                    <w:t>हड़प्पा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1. </w:t>
                  </w:r>
                  <w:r>
                    <w:rPr>
                      <w:rFonts w:cs="Mangal"/>
                      <w:cs/>
                      <w:lang w:bidi="hi-IN"/>
                    </w:rPr>
                    <w:t>एन</w:t>
                  </w:r>
                  <w:r>
                    <w:t>.</w:t>
                  </w:r>
                  <w:r>
                    <w:rPr>
                      <w:rFonts w:cs="Mangal"/>
                      <w:cs/>
                      <w:lang w:bidi="hi-IN"/>
                    </w:rPr>
                    <w:t>जी</w:t>
                  </w:r>
                  <w:r>
                    <w:t xml:space="preserve">. </w:t>
                  </w:r>
                  <w:r>
                    <w:rPr>
                      <w:rFonts w:cs="Mangal"/>
                      <w:cs/>
                      <w:lang w:bidi="hi-IN"/>
                    </w:rPr>
                    <w:t>मजूमदार</w:t>
                  </w:r>
                  <w:r>
                    <w:t xml:space="preserve"> (1936-37)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B. </w:t>
                  </w:r>
                  <w:r>
                    <w:rPr>
                      <w:rFonts w:cs="Mangal"/>
                      <w:cs/>
                      <w:lang w:bidi="hi-IN"/>
                    </w:rPr>
                    <w:t>हस्तिनापुर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2. </w:t>
                  </w:r>
                  <w:r>
                    <w:rPr>
                      <w:rFonts w:cs="Mangal"/>
                      <w:cs/>
                      <w:lang w:bidi="hi-IN"/>
                    </w:rPr>
                    <w:t>जॉन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मार्शल</w:t>
                  </w:r>
                  <w:r>
                    <w:t xml:space="preserve"> (1913-34)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C. </w:t>
                  </w:r>
                  <w:r>
                    <w:rPr>
                      <w:rFonts w:cs="Mangal"/>
                      <w:cs/>
                      <w:lang w:bidi="hi-IN"/>
                    </w:rPr>
                    <w:t>तक्षशिला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3. </w:t>
                  </w:r>
                  <w:r>
                    <w:rPr>
                      <w:rFonts w:cs="Mangal"/>
                      <w:cs/>
                      <w:lang w:bidi="hi-IN"/>
                    </w:rPr>
                    <w:t>दया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राम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साहनी</w:t>
                  </w:r>
                  <w:r>
                    <w:t xml:space="preserve"> </w:t>
                  </w:r>
                  <w:r>
                    <w:t xml:space="preserve">(1923-24 </w:t>
                  </w:r>
                  <w:r>
                    <w:rPr>
                      <w:rFonts w:cs="Mangal"/>
                      <w:cs/>
                      <w:lang w:bidi="hi-IN"/>
                    </w:rPr>
                    <w:t>एवं</w:t>
                  </w:r>
                  <w:r>
                    <w:t xml:space="preserve"> 1924-25)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D. </w:t>
                  </w:r>
                  <w:r>
                    <w:rPr>
                      <w:rFonts w:cs="Mangal"/>
                      <w:cs/>
                      <w:lang w:bidi="hi-IN"/>
                    </w:rPr>
                    <w:t>कौशांबी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4. </w:t>
                  </w:r>
                  <w:r>
                    <w:rPr>
                      <w:rFonts w:cs="Mangal"/>
                      <w:cs/>
                      <w:lang w:bidi="hi-IN"/>
                    </w:rPr>
                    <w:t>बी</w:t>
                  </w:r>
                  <w:r>
                    <w:t>.</w:t>
                  </w:r>
                  <w:r>
                    <w:rPr>
                      <w:rFonts w:cs="Mangal"/>
                      <w:cs/>
                      <w:lang w:bidi="hi-IN"/>
                    </w:rPr>
                    <w:t>बी</w:t>
                  </w:r>
                  <w:r>
                    <w:t xml:space="preserve">. </w:t>
                  </w:r>
                  <w:r>
                    <w:rPr>
                      <w:rFonts w:cs="Mangal"/>
                      <w:cs/>
                      <w:lang w:bidi="hi-IN"/>
                    </w:rPr>
                    <w:t>लाल</w:t>
                  </w:r>
                  <w:r>
                    <w:t xml:space="preserve"> (1950-52)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</w:tr>
          </w:tbl>
          <w:p w:rsidR="00254D2E" w:rsidRDefault="00895009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A. 4 2 1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B. 1  3  4 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C. 3  4  2  1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D. 4  1  3 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3  4  2  1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मूर्ति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पूजा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प्रारम्भ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माना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पूर्व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आर्यन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वैदिक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काल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मौर्य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काल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कुषाण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काल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पूर्व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आर्यन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संस्कृति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मुहरों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टेराकोटा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जानवर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प्रतिनिधित्व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था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गाय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हाथी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गैंडा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बाघ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गाय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सूची</w:t>
            </w:r>
            <w:r>
              <w:t>-I (</w:t>
            </w:r>
            <w:r>
              <w:rPr>
                <w:rFonts w:cs="Mangal"/>
                <w:cs/>
                <w:lang w:bidi="hi-IN"/>
              </w:rPr>
              <w:t>प्राचीन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स्थल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सूची</w:t>
            </w:r>
            <w:r>
              <w:t>-II (</w:t>
            </w:r>
            <w:r>
              <w:rPr>
                <w:rFonts w:cs="Mangal"/>
                <w:cs/>
                <w:lang w:bidi="hi-IN"/>
              </w:rPr>
              <w:t>पुरातात्विक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खोज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साथ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सुमेलित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सूचियों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चुनें</w:t>
            </w:r>
            <w:r>
              <w:t>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7"/>
              <w:gridCol w:w="2817"/>
            </w:tblGrid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 xml:space="preserve"> - I (</w:t>
                  </w:r>
                  <w:r>
                    <w:rPr>
                      <w:rFonts w:cs="Mangal"/>
                      <w:cs/>
                      <w:lang w:bidi="hi-IN"/>
                    </w:rPr>
                    <w:t>प्राचीन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स्थल</w:t>
                  </w:r>
                  <w:r>
                    <w:t>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 xml:space="preserve"> - II (</w:t>
                  </w:r>
                  <w:r>
                    <w:rPr>
                      <w:rFonts w:cs="Mangal"/>
                      <w:cs/>
                      <w:lang w:bidi="hi-IN"/>
                    </w:rPr>
                    <w:t>पुरातात्विक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खोज</w:t>
                  </w:r>
                  <w:r>
                    <w:t>)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A. </w:t>
                  </w:r>
                  <w:r>
                    <w:rPr>
                      <w:rFonts w:cs="Mangal"/>
                      <w:cs/>
                      <w:lang w:bidi="hi-IN"/>
                    </w:rPr>
                    <w:t>लोथल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1. </w:t>
                  </w:r>
                  <w:r>
                    <w:rPr>
                      <w:rFonts w:cs="Mangal"/>
                      <w:cs/>
                      <w:lang w:bidi="hi-IN"/>
                    </w:rPr>
                    <w:t>जुता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हुआ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खेत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B. </w:t>
                  </w:r>
                  <w:r>
                    <w:rPr>
                      <w:rFonts w:cs="Mangal"/>
                      <w:cs/>
                      <w:lang w:bidi="hi-IN"/>
                    </w:rPr>
                    <w:t>कालीबंगन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2. </w:t>
                  </w:r>
                  <w:r>
                    <w:rPr>
                      <w:rFonts w:cs="Mangal"/>
                      <w:cs/>
                      <w:lang w:bidi="hi-IN"/>
                    </w:rPr>
                    <w:t>गोदीखाना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C. </w:t>
                  </w:r>
                  <w:r>
                    <w:rPr>
                      <w:rFonts w:cs="Mangal"/>
                      <w:cs/>
                      <w:lang w:bidi="hi-IN"/>
                    </w:rPr>
                    <w:t>धोलावीरा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3. </w:t>
                  </w:r>
                  <w:r>
                    <w:rPr>
                      <w:rFonts w:cs="Mangal"/>
                      <w:cs/>
                      <w:lang w:bidi="hi-IN"/>
                    </w:rPr>
                    <w:t>हल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की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टेराकोटा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प्रतिकृति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D. </w:t>
                  </w:r>
                  <w:r>
                    <w:rPr>
                      <w:rFonts w:cs="Mangal"/>
                      <w:cs/>
                      <w:lang w:bidi="hi-IN"/>
                    </w:rPr>
                    <w:t>बनावली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4. </w:t>
                  </w:r>
                  <w:r>
                    <w:rPr>
                      <w:rFonts w:cs="Mangal"/>
                      <w:cs/>
                      <w:lang w:bidi="hi-IN"/>
                    </w:rPr>
                    <w:t>एक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शिलालेख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जिसमें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हड़प्पा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लिपि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के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दस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बड़े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आकार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के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चिह्न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शामिल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हैं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</w:tr>
          </w:tbl>
          <w:p w:rsidR="00254D2E" w:rsidRDefault="00895009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A. 1  2  3 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B. 2  1  4  3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C. 1  2  4 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D. 2  1 3 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2  1  4  3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जुते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हुए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खेत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खोज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कहां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हुई</w:t>
            </w:r>
            <w:r>
              <w:t xml:space="preserve"> 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मोहनजोदड़ो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कालीबंगन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हड़प्पा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लोथल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कालीबंगन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-II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सुमेलित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चुनें</w:t>
            </w:r>
            <w:r>
              <w:t>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14"/>
              <w:gridCol w:w="2730"/>
            </w:tblGrid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>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>-II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A. </w:t>
                  </w:r>
                  <w:r>
                    <w:rPr>
                      <w:rFonts w:cs="Mangal"/>
                      <w:cs/>
                      <w:lang w:bidi="hi-IN"/>
                    </w:rPr>
                    <w:t>हड़प्पा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1. </w:t>
                  </w:r>
                  <w:r>
                    <w:rPr>
                      <w:rFonts w:cs="Mangal"/>
                      <w:cs/>
                      <w:lang w:bidi="hi-IN"/>
                    </w:rPr>
                    <w:t>कब्रिस्तान</w:t>
                  </w:r>
                  <w:r>
                    <w:t xml:space="preserve"> R-37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B. </w:t>
                  </w:r>
                  <w:r>
                    <w:rPr>
                      <w:rFonts w:cs="Mangal"/>
                      <w:cs/>
                      <w:lang w:bidi="hi-IN"/>
                    </w:rPr>
                    <w:t>लोथल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2. </w:t>
                  </w:r>
                  <w:r>
                    <w:rPr>
                      <w:rFonts w:cs="Mangal"/>
                      <w:cs/>
                      <w:lang w:bidi="hi-IN"/>
                    </w:rPr>
                    <w:t>जहाज़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बनाने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का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स्थान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C. </w:t>
                  </w:r>
                  <w:r>
                    <w:rPr>
                      <w:rFonts w:cs="Mangal"/>
                      <w:cs/>
                      <w:lang w:bidi="hi-IN"/>
                    </w:rPr>
                    <w:t>कालीबंगन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3. </w:t>
                  </w:r>
                  <w:r>
                    <w:rPr>
                      <w:rFonts w:cs="Mangal"/>
                      <w:cs/>
                      <w:lang w:bidi="hi-IN"/>
                    </w:rPr>
                    <w:t>नाचती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हुई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लड़की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की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मूर्ति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D. </w:t>
                  </w:r>
                  <w:r>
                    <w:rPr>
                      <w:rFonts w:cs="Mangal"/>
                      <w:cs/>
                      <w:lang w:bidi="hi-IN"/>
                    </w:rPr>
                    <w:t>मोहनजोदड़ो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4. </w:t>
                  </w:r>
                  <w:r>
                    <w:rPr>
                      <w:rFonts w:cs="Mangal"/>
                      <w:cs/>
                      <w:lang w:bidi="hi-IN"/>
                    </w:rPr>
                    <w:t>नालीदार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भूमि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</w:tr>
          </w:tbl>
          <w:p w:rsidR="00254D2E" w:rsidRDefault="00895009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A. 1  2  3 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B. 2  1  4 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C. 3  4  1 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D. 1  2  4  3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1  2  4  3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-II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सुमेलित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सूचियों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चुनें</w:t>
            </w:r>
            <w:r>
              <w:t>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3"/>
              <w:gridCol w:w="2721"/>
            </w:tblGrid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>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>-II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A. </w:t>
                  </w:r>
                  <w:r>
                    <w:rPr>
                      <w:rFonts w:cs="Mangal"/>
                      <w:cs/>
                      <w:lang w:bidi="hi-IN"/>
                    </w:rPr>
                    <w:t>हड़प्पा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1. </w:t>
                  </w:r>
                  <w:r>
                    <w:rPr>
                      <w:rFonts w:cs="Mangal"/>
                      <w:cs/>
                      <w:lang w:bidi="hi-IN"/>
                    </w:rPr>
                    <w:t>गोदावरी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lastRenderedPageBreak/>
                    <w:t xml:space="preserve">B. </w:t>
                  </w:r>
                  <w:r>
                    <w:rPr>
                      <w:rFonts w:cs="Mangal"/>
                      <w:cs/>
                      <w:lang w:bidi="hi-IN"/>
                    </w:rPr>
                    <w:t>हस्तिनापुर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2. </w:t>
                  </w:r>
                  <w:r>
                    <w:rPr>
                      <w:rFonts w:cs="Mangal"/>
                      <w:cs/>
                      <w:lang w:bidi="hi-IN"/>
                    </w:rPr>
                    <w:t>रावि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C. </w:t>
                  </w:r>
                  <w:r>
                    <w:rPr>
                      <w:rFonts w:cs="Mangal"/>
                      <w:cs/>
                      <w:lang w:bidi="hi-IN"/>
                    </w:rPr>
                    <w:t>नागार्जुन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कोंडा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3. </w:t>
                  </w:r>
                  <w:r>
                    <w:rPr>
                      <w:rFonts w:cs="Mangal"/>
                      <w:cs/>
                      <w:lang w:bidi="hi-IN"/>
                    </w:rPr>
                    <w:t>गंगा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D. </w:t>
                  </w:r>
                  <w:r>
                    <w:rPr>
                      <w:rFonts w:cs="Mangal"/>
                      <w:cs/>
                      <w:lang w:bidi="hi-IN"/>
                    </w:rPr>
                    <w:t>पैठण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4. </w:t>
                  </w:r>
                  <w:r>
                    <w:rPr>
                      <w:rFonts w:cs="Mangal"/>
                      <w:cs/>
                      <w:lang w:bidi="hi-IN"/>
                    </w:rPr>
                    <w:t>कृष्णा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</w:tr>
          </w:tbl>
          <w:p w:rsidR="00254D2E" w:rsidRDefault="00895009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A. 1  2  3 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B. 2  3  4  1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C. 4  3  2  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D. 3  4  1 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2  3  4  1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सिंधु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घाटी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विशाल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स्नानागार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कहाँ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पाया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था</w:t>
            </w:r>
            <w:r>
              <w:t xml:space="preserve"> 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मोहनजोदड़ो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लोथल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हड़प्पा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कालीबंगन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मोहनजोदड़ो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सिंधु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घाटी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पुरातात्विक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नाव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आकृतियाँ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मॉडल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मिले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कोटदीजी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कालीबंगन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रोपड़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धौलाबीरा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भगतराय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मोहनजोदड़ो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लोथल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मोहनजोदड़ो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लोथल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सुमेलित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 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आलमगीरपुर</w:t>
            </w:r>
            <w:r>
              <w:t xml:space="preserve">   - 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प्रदेश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लोथल</w:t>
            </w:r>
            <w:r>
              <w:t xml:space="preserve">   -  </w:t>
            </w:r>
            <w:r>
              <w:rPr>
                <w:rFonts w:cs="Mangal"/>
                <w:cs/>
                <w:lang w:bidi="hi-IN"/>
              </w:rPr>
              <w:t>गुजरात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कालीबंगन</w:t>
            </w:r>
            <w:r>
              <w:t xml:space="preserve">   -  </w:t>
            </w:r>
            <w:r>
              <w:rPr>
                <w:rFonts w:cs="Mangal"/>
                <w:cs/>
                <w:lang w:bidi="hi-IN"/>
              </w:rPr>
              <w:t>हरियाणा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रोपड़</w:t>
            </w:r>
            <w:r>
              <w:t xml:space="preserve">   -  </w:t>
            </w:r>
            <w:r>
              <w:rPr>
                <w:rFonts w:cs="Mangal"/>
                <w:cs/>
                <w:lang w:bidi="hi-IN"/>
              </w:rPr>
              <w:t>पंजाब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कालीबंगन</w:t>
            </w:r>
            <w:r>
              <w:t xml:space="preserve">   -  </w:t>
            </w:r>
            <w:r>
              <w:rPr>
                <w:rFonts w:cs="Mangal"/>
                <w:cs/>
                <w:lang w:bidi="hi-IN"/>
              </w:rPr>
              <w:t>हरियाणा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-II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सुमेलित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चुनें</w:t>
            </w:r>
            <w:r>
              <w:t>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87"/>
              <w:gridCol w:w="2757"/>
            </w:tblGrid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 xml:space="preserve"> - I (</w:t>
                  </w:r>
                  <w:r>
                    <w:rPr>
                      <w:rFonts w:cs="Mangal"/>
                      <w:cs/>
                      <w:lang w:bidi="hi-IN"/>
                    </w:rPr>
                    <w:t>हड़प्पा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स्थल</w:t>
                  </w:r>
                  <w:r>
                    <w:t>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 xml:space="preserve"> - II (</w:t>
                  </w:r>
                  <w:r>
                    <w:rPr>
                      <w:rFonts w:cs="Mangal"/>
                      <w:cs/>
                      <w:lang w:bidi="hi-IN"/>
                    </w:rPr>
                    <w:t>स्थान</w:t>
                  </w:r>
                  <w:r>
                    <w:t>)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A. </w:t>
                  </w:r>
                  <w:r>
                    <w:rPr>
                      <w:rFonts w:cs="Mangal"/>
                      <w:cs/>
                      <w:lang w:bidi="hi-IN"/>
                    </w:rPr>
                    <w:t>मांडा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1. </w:t>
                  </w:r>
                  <w:r>
                    <w:rPr>
                      <w:rFonts w:cs="Mangal"/>
                      <w:cs/>
                      <w:lang w:bidi="hi-IN"/>
                    </w:rPr>
                    <w:t>राजस्थान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B. </w:t>
                  </w:r>
                  <w:r>
                    <w:rPr>
                      <w:rFonts w:cs="Mangal"/>
                      <w:cs/>
                      <w:lang w:bidi="hi-IN"/>
                    </w:rPr>
                    <w:t>दैमाबाद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2. </w:t>
                  </w:r>
                  <w:r>
                    <w:rPr>
                      <w:rFonts w:cs="Mangal"/>
                      <w:cs/>
                      <w:lang w:bidi="hi-IN"/>
                    </w:rPr>
                    <w:t>हरयाणा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C. </w:t>
                  </w:r>
                  <w:r>
                    <w:rPr>
                      <w:rFonts w:cs="Mangal"/>
                      <w:cs/>
                      <w:lang w:bidi="hi-IN"/>
                    </w:rPr>
                    <w:t>कालीबंगन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3. </w:t>
                  </w:r>
                  <w:r>
                    <w:rPr>
                      <w:rFonts w:cs="Mangal"/>
                      <w:cs/>
                      <w:lang w:bidi="hi-IN"/>
                    </w:rPr>
                    <w:t>जम्मू</w:t>
                  </w:r>
                  <w:r>
                    <w:t>-</w:t>
                  </w:r>
                  <w:r>
                    <w:rPr>
                      <w:rFonts w:cs="Mangal"/>
                      <w:cs/>
                      <w:lang w:bidi="hi-IN"/>
                    </w:rPr>
                    <w:t>कश्मीर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D. </w:t>
                  </w:r>
                  <w:r>
                    <w:rPr>
                      <w:rFonts w:cs="Mangal"/>
                      <w:cs/>
                      <w:lang w:bidi="hi-IN"/>
                    </w:rPr>
                    <w:t>राखीगढ़ी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4. </w:t>
                  </w:r>
                  <w:r>
                    <w:rPr>
                      <w:rFonts w:cs="Mangal"/>
                      <w:cs/>
                      <w:lang w:bidi="hi-IN"/>
                    </w:rPr>
                    <w:t>महाराष्ट्र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</w:tr>
          </w:tbl>
          <w:p w:rsidR="00254D2E" w:rsidRDefault="00895009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A. 1 2  3 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B. 2  3  4  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C. 3  4  1  2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D. 3  2  4  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3  4  1  2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सूची</w:t>
            </w:r>
            <w:r>
              <w:t xml:space="preserve">-II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सुमेलित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सूचियों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चुनें।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09"/>
              <w:gridCol w:w="2835"/>
            </w:tblGrid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 xml:space="preserve"> - I (</w:t>
                  </w:r>
                  <w:r>
                    <w:rPr>
                      <w:rFonts w:cs="Mangal"/>
                      <w:cs/>
                      <w:lang w:bidi="hi-IN"/>
                    </w:rPr>
                    <w:t>हड़प्पा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स्थल</w:t>
                  </w:r>
                  <w:r>
                    <w:t>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rPr>
                      <w:rFonts w:cs="Mangal"/>
                      <w:cs/>
                      <w:lang w:bidi="hi-IN"/>
                    </w:rPr>
                    <w:t>सूची</w:t>
                  </w:r>
                  <w:r>
                    <w:t xml:space="preserve"> - II (</w:t>
                  </w:r>
                  <w:r>
                    <w:rPr>
                      <w:rFonts w:cs="Mangal"/>
                      <w:cs/>
                      <w:lang w:bidi="hi-IN"/>
                    </w:rPr>
                    <w:t>केंद्र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शासित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प्रदेश</w:t>
                  </w:r>
                  <w:r>
                    <w:t>/</w:t>
                  </w:r>
                  <w:r>
                    <w:rPr>
                      <w:rFonts w:cs="Mangal"/>
                      <w:cs/>
                      <w:lang w:bidi="hi-IN"/>
                    </w:rPr>
                    <w:t>भारत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का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राज्य</w:t>
                  </w:r>
                  <w:r>
                    <w:t>)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A. </w:t>
                  </w:r>
                  <w:r>
                    <w:rPr>
                      <w:rFonts w:cs="Mangal"/>
                      <w:cs/>
                      <w:lang w:bidi="hi-IN"/>
                    </w:rPr>
                    <w:t>उत्तर</w:t>
                  </w:r>
                  <w:r>
                    <w:t xml:space="preserve"> </w:t>
                  </w:r>
                  <w:r>
                    <w:rPr>
                      <w:rFonts w:cs="Mangal"/>
                      <w:cs/>
                      <w:lang w:bidi="hi-IN"/>
                    </w:rPr>
                    <w:t>प्रदेश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1. </w:t>
                  </w:r>
                  <w:r>
                    <w:rPr>
                      <w:rFonts w:cs="Mangal"/>
                      <w:cs/>
                      <w:lang w:bidi="hi-IN"/>
                    </w:rPr>
                    <w:t>बालू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B. </w:t>
                  </w:r>
                  <w:r>
                    <w:rPr>
                      <w:rFonts w:cs="Mangal"/>
                      <w:cs/>
                      <w:lang w:bidi="hi-IN"/>
                    </w:rPr>
                    <w:t>जम्मू</w:t>
                  </w:r>
                  <w:r>
                    <w:t>-</w:t>
                  </w:r>
                  <w:r>
                    <w:rPr>
                      <w:rFonts w:cs="Mangal"/>
                      <w:cs/>
                      <w:lang w:bidi="hi-IN"/>
                    </w:rPr>
                    <w:t>कश्मीर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2. </w:t>
                  </w:r>
                  <w:r>
                    <w:rPr>
                      <w:rFonts w:cs="Mangal"/>
                      <w:cs/>
                      <w:lang w:bidi="hi-IN"/>
                    </w:rPr>
                    <w:t>मांडा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C. </w:t>
                  </w:r>
                  <w:r>
                    <w:rPr>
                      <w:rFonts w:cs="Mangal"/>
                      <w:cs/>
                      <w:lang w:bidi="hi-IN"/>
                    </w:rPr>
                    <w:t>हरियाणा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3. </w:t>
                  </w:r>
                  <w:r>
                    <w:rPr>
                      <w:rFonts w:cs="Mangal"/>
                      <w:cs/>
                      <w:lang w:bidi="hi-IN"/>
                    </w:rPr>
                    <w:t>पडरी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D. </w:t>
                  </w:r>
                  <w:r>
                    <w:rPr>
                      <w:rFonts w:cs="Mangal"/>
                      <w:cs/>
                      <w:lang w:bidi="hi-IN"/>
                    </w:rPr>
                    <w:t>गुजरात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895009">
                  <w:r>
                    <w:t xml:space="preserve">4. </w:t>
                  </w:r>
                  <w:r>
                    <w:rPr>
                      <w:rFonts w:cs="Mangal"/>
                      <w:cs/>
                      <w:lang w:bidi="hi-IN"/>
                    </w:rPr>
                    <w:t>हुलास</w:t>
                  </w:r>
                </w:p>
              </w:tc>
            </w:tr>
            <w:tr w:rsidR="00254D2E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4D2E" w:rsidRDefault="00254D2E"/>
              </w:tc>
            </w:tr>
          </w:tbl>
          <w:p w:rsidR="00254D2E" w:rsidRDefault="00895009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A. 3  2  1 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B. 2  3  4  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C. 2  4  3  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D. 3  2  4  1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3  2  4  1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मोहनजोदड़ो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गुजरात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राज्य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पंजाब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राज्य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पाकिस्तान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सिंध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प्रांत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अफगानिस्तान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पाकिस्तान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सिंध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प्रांत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सिंधु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घाटी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अब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पाकिस्तान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कालीबंगन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लोथल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हड़प्पा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आलमगीरपुर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लोथल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सिंधु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घाटी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बंदरगाह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शहर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था</w:t>
            </w:r>
            <w:r>
              <w:t xml:space="preserve"> 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हड़प्पा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कालीबंगन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लोथल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मोहनजोदड़ो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लोथल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सिंधु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घाटी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सबसे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महत्वपूर्ण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विशेषता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पकी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हुई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ईंटों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इमारतें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पहला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सच्चा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मेहराब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पूजा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इमारतें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कला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वास्तुकला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E. </w:t>
            </w:r>
            <w:r>
              <w:rPr>
                <w:rFonts w:cs="Mangal"/>
                <w:cs/>
                <w:lang w:bidi="hi-IN"/>
              </w:rPr>
              <w:t>उपरोक्त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/ </w:t>
            </w:r>
            <w:r>
              <w:rPr>
                <w:rFonts w:cs="Mangal"/>
                <w:cs/>
                <w:lang w:bidi="hi-IN"/>
              </w:rPr>
              <w:t>उपरोक्त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हुई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ईंटों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इमारतें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सिंधु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घाटी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सबसे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बड़ा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आलमगीरपुर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कालीबंगन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लोथल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राखीगढ़ी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राखीगढ़ी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उस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पुरातात्विक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उत्खनन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निदेशक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जिसके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मोहनजोदड़ो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खोज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हुई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लॉर्ड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मैकाले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सर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जॉन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मार्शल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क्लाइव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कर्नल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टैड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जॉन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मार्शल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पहला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पुरातत्वविद्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जिसने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खुदाई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लेकिन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इसके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महत्व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पहचान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सका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वह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था</w:t>
            </w:r>
            <w:r>
              <w:t>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कनिंघम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सर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जॉन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मार्शल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मोर्टिमर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व्हीलर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जॉर्ज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एफ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डेल्स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कनिंघम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वह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कालानुक्रमिक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क्रम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जिसमें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प्रकट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हुआ</w:t>
            </w:r>
            <w:r>
              <w:t>?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सोने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सिक्के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छिद्रित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चाँदी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सिक्के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लोहे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हल</w:t>
            </w:r>
            <w:r>
              <w:br/>
              <w:t xml:space="preserve">4. </w:t>
            </w:r>
            <w:r>
              <w:rPr>
                <w:rFonts w:cs="Mangal"/>
                <w:cs/>
                <w:lang w:bidi="hi-IN"/>
              </w:rPr>
              <w:t>शहरी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संस्कृति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चुनें</w:t>
            </w:r>
            <w:r>
              <w:t>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A. 3, 4, 1,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B. 4, 3, 1,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C. 3, 4, 2, 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D. 4, 3, 2, 1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4, 3, 2, 1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मनुष्य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प्रथम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धातु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थी</w:t>
            </w:r>
            <w:r>
              <w:t xml:space="preserve"> 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सोना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तांबा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चांदी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लोहा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तांबा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विचार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चुनें</w:t>
            </w:r>
            <w:r>
              <w:t>: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मोहनजोदड़ो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रोपड़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कालीबंगा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सिंधु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घाटी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प्रमुख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लोगों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सड़क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उचित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आवास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निकासी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व्यवस्था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विकास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किया।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धातुओं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अनभिज्ञ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थे।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कोड</w:t>
            </w:r>
            <w:r>
              <w:t>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2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3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1,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 xml:space="preserve">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2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कौन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हड़प्पा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शहर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भागों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विभाजित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लोथल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धोलावीरा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कालीबंगन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सुरकोटदा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धोलावीरा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'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' </w:t>
            </w:r>
            <w:r>
              <w:rPr>
                <w:rFonts w:cs="Mangal"/>
                <w:cs/>
                <w:lang w:bidi="hi-IN"/>
              </w:rPr>
              <w:t>क्या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वाद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योग्य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लचीले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वाद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योग्य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कठोर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वाद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योग्य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कानून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समक्ष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समानता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संबंधित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16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15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14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14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समानता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सम्मिलित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कानून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समक्ष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समानता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सामाजिक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समानता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अवसर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समानता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आर्थिक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समानता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आर्थिक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समानता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'</w:t>
            </w:r>
            <w:r>
              <w:rPr>
                <w:rFonts w:cs="Mangal"/>
                <w:cs/>
                <w:lang w:bidi="hi-IN"/>
              </w:rPr>
              <w:t>स्वतंत्रता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' </w:t>
            </w:r>
            <w:r>
              <w:rPr>
                <w:rFonts w:cs="Mangal"/>
                <w:cs/>
                <w:lang w:bidi="hi-IN"/>
              </w:rPr>
              <w:t>चार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प्रदान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19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22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16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19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17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20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18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21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19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22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21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दायरे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चिकित्सक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घायल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चिकित्सकीय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सहायता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कार्यस्थल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महिलाओं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लैंगिक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उत्पीड़न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पानी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गुणवत्ता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दूषित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करना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मृत्युदंड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मृत्युदंड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 xml:space="preserve">6 </w:t>
            </w:r>
            <w:r>
              <w:rPr>
                <w:rFonts w:cs="Mangal"/>
                <w:cs/>
                <w:lang w:bidi="hi-IN"/>
              </w:rPr>
              <w:t>वर्ष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आयु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14 </w:t>
            </w:r>
            <w:r>
              <w:rPr>
                <w:rFonts w:cs="Mangal"/>
                <w:cs/>
                <w:lang w:bidi="hi-IN"/>
              </w:rPr>
              <w:t>वर्ष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आयु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बीच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बच्चों</w:t>
            </w:r>
            <w:r>
              <w:t xml:space="preserve"> (</w:t>
            </w:r>
            <w:r>
              <w:rPr>
                <w:rFonts w:cs="Mangal"/>
                <w:cs/>
                <w:lang w:bidi="hi-IN"/>
              </w:rPr>
              <w:t>शिशुओं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शिक्षा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राज्य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नीति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निदेशक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सिद्धांतों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सम्मिलित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मूल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सांविधिक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उपर्युक्त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मूल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बच्चों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शोषण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विरुद्ध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संबंधित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17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19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24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24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प्रिवेन्टिव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डिटेन्शन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अंतर्गत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व्यक्ति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बिना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मुकदमा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चलाए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बंदी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बनाकर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रखा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तीन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छः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नौ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तीन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तक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मान्यता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देता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धार्मिक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अल्पसंख्यकों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भाषाई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अल्पसंख्यकों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धार्मिक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भाषाई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अल्पसंख्यकों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धार्मिक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भाषाई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नृजातीय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अल्पसंख्यकों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धार्मिक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भाषाई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अल्पसंख्यकों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संरक्षक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न्यायपालिका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कार्यकारिणी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संसद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उपर्युक्त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न्यायपालिका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डॉ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बी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आर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अम्बेडकर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आत्मा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कहा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धर्म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स्वतंत्रता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संपत्ति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समानता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संवैधानिक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उपचार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संवैधानिक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उपचार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संपत्ति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कब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समाप्त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गया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1978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t xml:space="preserve">44 </w:t>
            </w:r>
            <w:r>
              <w:rPr>
                <w:rFonts w:cs="Mangal"/>
                <w:cs/>
                <w:lang w:bidi="hi-IN"/>
              </w:rPr>
              <w:t>वें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संशोधन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1982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46 </w:t>
            </w:r>
            <w:r>
              <w:rPr>
                <w:rFonts w:cs="Mangal"/>
                <w:cs/>
                <w:lang w:bidi="hi-IN"/>
              </w:rPr>
              <w:t>वें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संशोधन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1973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31 </w:t>
            </w:r>
            <w:r>
              <w:rPr>
                <w:rFonts w:cs="Mangal"/>
                <w:cs/>
                <w:lang w:bidi="hi-IN"/>
              </w:rPr>
              <w:t>वें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संशोधन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इनमें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 xml:space="preserve">1978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44 </w:t>
            </w:r>
            <w:r>
              <w:rPr>
                <w:rFonts w:cs="Mangal"/>
                <w:cs/>
                <w:lang w:bidi="hi-IN"/>
              </w:rPr>
              <w:t>वें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संशोधन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प्रदत्त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छः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मूल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समानता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विरोध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शोषण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विरुद्ध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धर्म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स्वतंत्रता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विरोध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संदर्भ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कर्तव्यों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बीच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संबंध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कर्तव्यों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साथ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संबंधित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व्यक्तिगत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अतः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समाज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कर्तव्यों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स्वतंत्र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नागरिक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व्यक्तित्व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विकास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कर्तव्य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महत्वपूर्ण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राज्य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स्थायित्व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कर्तव्य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महत्वपूर्ण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कर्तव्यों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साथ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संबंधित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व्यवस्था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सभी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अल्पसंख्यकों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अपनी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रुचि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शिक्षण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संस्थाओं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स्थापना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प्रशासन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होगा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28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29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30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31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30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सम्बन्ध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विचार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कीजिए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ये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राज्य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कृत्य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विरुद्ध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गारण्टी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ये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भाग</w:t>
            </w:r>
            <w:r>
              <w:t xml:space="preserve">-3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सूचीबद्ध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सामाजिक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आर्थिक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राजनीतिक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न्याय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सुनिश्चित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  <w:r>
              <w:br/>
              <w:t xml:space="preserve">4. </w:t>
            </w:r>
            <w:r>
              <w:rPr>
                <w:rFonts w:cs="Mangal"/>
                <w:cs/>
                <w:lang w:bidi="hi-IN"/>
              </w:rPr>
              <w:t>यह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राज्य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अमेरिका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भाँति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कूट</w:t>
            </w:r>
            <w:r>
              <w:t xml:space="preserve"> 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</w:t>
            </w:r>
            <w:r>
              <w:t xml:space="preserve">.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1, 3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2, 3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 xml:space="preserve">1, 3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4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संसद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संशोधन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दिया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केशवानन्द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भारती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वाद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राजनारायण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बनाम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इन्दिरा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गाँधी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वाद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गोकलनाथ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वाद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सज्जन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कुमार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वाद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केशवानन्द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भारती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वाद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लागू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शक्ति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न्यायालयों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संसद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राष्ट्रपति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उच्चतम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न्यायालय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एवं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उच्च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न्यायालयों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उच्चतम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न्यायालय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एवं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उच्च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न्यायालयों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शोषण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विरुद्ध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परिकल्पित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?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मानव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देह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व्यापार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बंधुआ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मजदूरी</w:t>
            </w:r>
            <w:r>
              <w:t xml:space="preserve"> (</w:t>
            </w:r>
            <w:r>
              <w:rPr>
                <w:rFonts w:cs="Mangal"/>
                <w:cs/>
                <w:lang w:bidi="hi-IN"/>
              </w:rPr>
              <w:t>बेगारी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निषेध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अस्पृश्यता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उन्मूलन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अल्पसंख्यकों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हितों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सुरक्षा</w:t>
            </w:r>
            <w:r>
              <w:br/>
              <w:t xml:space="preserve">4. </w:t>
            </w:r>
            <w:r>
              <w:rPr>
                <w:rFonts w:cs="Mangal"/>
                <w:cs/>
                <w:lang w:bidi="hi-IN"/>
              </w:rPr>
              <w:t>कारखानों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खदानों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बच्चों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नियोजन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निषेध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कूट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चुनिए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1, 2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2, 3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1, 2, 3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4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निम्नांकित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किन्हें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उच्चतम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न्यायालय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रूप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मान्यता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आवास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विदेश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यात्रा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समान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कार्य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लिए</w:t>
            </w:r>
            <w:r>
              <w:br/>
            </w:r>
            <w:r>
              <w:lastRenderedPageBreak/>
              <w:t xml:space="preserve">4. </w:t>
            </w:r>
            <w:r>
              <w:rPr>
                <w:rFonts w:cs="Mangal"/>
                <w:cs/>
                <w:lang w:bidi="hi-IN"/>
              </w:rPr>
              <w:t>समान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वेतन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कूट</w:t>
            </w:r>
            <w:r>
              <w:t xml:space="preserve"> 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ये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सभी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ये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सभी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संस्तुति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भारतीय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मूल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कर्त्तव्य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शामिल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गया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बलवन्त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राय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मेहता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समिति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आयंगर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समिति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स्वर्ण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सिंह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समिति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ठक्कर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समिति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स्वर्ण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सिंह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समिति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स्वतन्त्रता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>-14-18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19-22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>- 23-24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इनमें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19-22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अंतर्गत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नागरिकों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मौलिक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प्रदान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112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115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222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235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12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35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इनमें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12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35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भारतीय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अल्पसंख्यकों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अपनी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मनपसंद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शिक्षण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संस्थाओं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स्थापित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एवं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संचालित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संरक्षण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प्रदान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19</w:t>
            </w:r>
          </w:p>
        </w:tc>
        <w:tc>
          <w:tcPr>
            <w:tcW w:w="2880" w:type="dxa"/>
          </w:tcPr>
          <w:p w:rsidR="00254D2E" w:rsidRDefault="00895009">
            <w:r>
              <w:t>in</w:t>
            </w:r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29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26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30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30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संविधान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अंतर्गत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शिक्षण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संस्थाओं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जिसमें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गैर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सरकारी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गैर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अनुदान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प्राप्त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सम्मिलित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अन्य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पिछड़ों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अनुसूचित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अनुसूचित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जनजाति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हेतु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आरक्षण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सुविधा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प्रदान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15(4)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15(5)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16(4)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16(5)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अनुच्छेद</w:t>
            </w:r>
            <w:r>
              <w:t xml:space="preserve"> 15(5)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नाभिक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अलावा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कोशिकांग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डी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होता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तारक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केंद्र</w:t>
            </w:r>
            <w:r>
              <w:t xml:space="preserve"> (Centriole)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गॉल्जी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उपकरण</w:t>
            </w:r>
            <w:r>
              <w:t xml:space="preserve"> (Golgi apparatus)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लाइसोसोम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माइटोकॉन्ड्रिया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माइटोकॉन्ड्रिया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प्रायस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लघुतम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स्वजीवी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कोशिकाएं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माइकोप्लाज्मा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भित्ति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एमीनो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शर्करा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विषाणु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वॉइरॉयड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तंतु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आर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अणु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रिकेसिया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भित्ति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विषाणु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वॉइरॉयड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तंतु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आर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अणु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पादप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प्राणि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बीच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सामान्य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अंतर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बारे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?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पादप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सेलुलोस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भित्तियां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जबकि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प्राणि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होतीं।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पादप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प्लाज्मा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झिल्ली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जबकि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इसके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विपरीत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प्राणि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परिपक्व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पादप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बृहद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रसधानी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जबकि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प्राणि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अनेक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छोटी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रसधानियां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कूट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चुनिए</w:t>
            </w:r>
            <w:r>
              <w:t>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1,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पादप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जंतु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भिन्न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माइटोकॉन्ड्रिया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भित्ति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जीव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द्रव्य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उपस्थिति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केंद्रक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भित्ति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जैव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पॉवर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हाउस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कहलाता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भित्ति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केंद्रक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माइटोकॉन्ड्रिया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संपूर्ण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माइटोकॉन्ड्रिया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प्लाज्मा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झिल्ली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प्रोटीन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लिपिड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कार्बोहाइड्रेट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(a)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(b)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(a)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(b)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प्रोटीन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संश्लेषण</w:t>
            </w:r>
            <w:r>
              <w:t xml:space="preserve"> (Protein Synthesis)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कोशिकांगों</w:t>
            </w:r>
            <w:r>
              <w:t xml:space="preserve"> </w:t>
            </w:r>
            <w:r>
              <w:t xml:space="preserve">(Cell Organelles)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भूमिका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सबसे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महत्वपूर्ण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लाइसोसोम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सेंट्रोसोम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अंतःद्रव्यी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जालिका</w:t>
            </w:r>
            <w:r>
              <w:t xml:space="preserve"> (Endoplasmic Reticulum) </w:t>
            </w:r>
            <w:r>
              <w:rPr>
                <w:rFonts w:cs="Mangal"/>
                <w:cs/>
                <w:lang w:bidi="hi-IN"/>
              </w:rPr>
              <w:lastRenderedPageBreak/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राइबोसोम</w:t>
            </w:r>
            <w:r>
              <w:t xml:space="preserve"> (Ribosome)</w:t>
            </w:r>
          </w:p>
        </w:tc>
        <w:tc>
          <w:tcPr>
            <w:tcW w:w="2880" w:type="dxa"/>
          </w:tcPr>
          <w:p w:rsidR="00254D2E" w:rsidRDefault="00895009">
            <w:r>
              <w:lastRenderedPageBreak/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गॉल्जी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उपकरण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माइटोकॉन्ड्रिया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लाइसोसोम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माइटोकॉन्ड्रिया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अंतःद्रव्यी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जालिका</w:t>
            </w:r>
            <w:r>
              <w:t xml:space="preserve"> (Endoplasmic Reticulum)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राइबोसोम</w:t>
            </w:r>
            <w:r>
              <w:t xml:space="preserve"> (Ribosome)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प्रक्रमित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मृत्यु</w:t>
            </w:r>
            <w:r>
              <w:t xml:space="preserve"> (Programmed Cell Death)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आणविक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नियंत्रण</w:t>
            </w:r>
            <w:r>
              <w:t xml:space="preserve"> </w:t>
            </w:r>
            <w:r>
              <w:t xml:space="preserve">(Cellular and Molecular control)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कहते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 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एपॉप्टॉसिस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काल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प्रभावन</w:t>
            </w:r>
            <w:r>
              <w:t xml:space="preserve"> (Ageing)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अपह्रासन</w:t>
            </w:r>
            <w:r>
              <w:t xml:space="preserve"> (Degeneration)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ऊतकक्षय</w:t>
            </w:r>
            <w:r>
              <w:t xml:space="preserve"> (Necrosis)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एपॉप्टॉसिस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हमारे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तंत्र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अधिकतम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टी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पी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अणुओं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उत्पन्न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ग्लूकोज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अपघटन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क्रेब्स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चक्र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अंतिम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श्वसन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शृंखला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जल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अपघटन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क्रेब्स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चक्र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विज्ञान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हुए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अभिनव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विकासों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संदर्भ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विभिन्न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जातियों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DNA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lastRenderedPageBreak/>
              <w:t>खंडों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जोड़कर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प्रकार्यात्मक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गुणसूत्र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lastRenderedPageBreak/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प्रयोगशालाओं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कृत्रिम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प्रकार्यात्मक</w:t>
            </w:r>
            <w:r>
              <w:t xml:space="preserve"> DNA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हिस्से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किसी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जंतु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निकाले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DNA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हिस्से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जीवित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बाहर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प्रयोगशाला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प्रतिकृत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कराया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</w:t>
            </w:r>
            <w:r>
              <w:t>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पादपों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जंतुओं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निकाली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प्रयोगशाला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पेट्री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डिश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विभाजन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कराया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विभिन्न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जातियों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कोशिकाओं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DNA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खंडों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जोड़कर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प्रकार्यात्मक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गुणसूत्र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'</w:t>
            </w:r>
            <w:r>
              <w:rPr>
                <w:rFonts w:cs="Mangal"/>
                <w:cs/>
                <w:lang w:bidi="hi-IN"/>
              </w:rPr>
              <w:t>पुनःसंयोजित</w:t>
            </w:r>
            <w:r>
              <w:t xml:space="preserve"> (</w:t>
            </w:r>
            <w:r>
              <w:rPr>
                <w:rFonts w:cs="Mangal"/>
                <w:cs/>
                <w:lang w:bidi="hi-IN"/>
              </w:rPr>
              <w:t>रीकॉम्बिनेंट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वेक्टर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वैक्सीन</w:t>
            </w:r>
            <w:r>
              <w:t xml:space="preserve">'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संबंधित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हाल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विकास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संदर्भ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विचार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कीजिए</w:t>
            </w:r>
            <w:r>
              <w:t>: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इन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वैक्सीनों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विकास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आनुवंशिक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इंजीनियरी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जीवाणुओं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विषाणुओं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रोगवाहक</w:t>
            </w:r>
            <w:r>
              <w:t xml:space="preserve"> (</w:t>
            </w:r>
            <w:r>
              <w:rPr>
                <w:rFonts w:cs="Mangal"/>
                <w:cs/>
                <w:lang w:bidi="hi-IN"/>
              </w:rPr>
              <w:t>वेक्टर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रूप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</w:t>
            </w:r>
            <w:r>
              <w:rPr>
                <w:rFonts w:cs="Mangal"/>
                <w:cs/>
                <w:lang w:bidi="hi-IN"/>
              </w:rPr>
              <w:t>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उपर्युक्त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>/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/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2 </w:t>
            </w:r>
            <w:r>
              <w:rPr>
                <w:rFonts w:cs="Mangal"/>
                <w:cs/>
                <w:lang w:bidi="hi-IN"/>
              </w:rPr>
              <w:t>दोनों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तो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ही</w:t>
            </w:r>
            <w:r>
              <w:t xml:space="preserve">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 xml:space="preserve">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2 </w:t>
            </w:r>
            <w:r>
              <w:rPr>
                <w:rFonts w:cs="Mangal"/>
                <w:cs/>
                <w:lang w:bidi="hi-IN"/>
              </w:rPr>
              <w:t>दोनों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पुनर्योगज</w:t>
            </w:r>
            <w:r>
              <w:t xml:space="preserve"> DNA </w:t>
            </w:r>
            <w:r>
              <w:rPr>
                <w:rFonts w:cs="Mangal"/>
                <w:cs/>
                <w:lang w:bidi="hi-IN"/>
              </w:rPr>
              <w:t>प्रौद्योगिकी</w:t>
            </w:r>
            <w:r>
              <w:t xml:space="preserve"> (</w:t>
            </w:r>
            <w:r>
              <w:rPr>
                <w:rFonts w:cs="Mangal"/>
                <w:cs/>
                <w:lang w:bidi="hi-IN"/>
              </w:rPr>
              <w:t>आनुवंशिक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इंजीनियरी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जीनों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lastRenderedPageBreak/>
              <w:t>स्थानांतरित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देता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-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पौधों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विभिन्न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जातियों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जंतुओं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पौधों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सूक्ष्म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जीवों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उच्चतर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जीवों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कूट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चुनिए।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</w:t>
            </w:r>
            <w:r>
              <w:t>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1,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 xml:space="preserve">1, 2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895009" w:rsidRDefault="00895009" w:rsidP="00895009">
            <w:r>
              <w:rPr>
                <w:rFonts w:cs="Mangal" w:hint="cs"/>
                <w:cs/>
                <w:lang w:bidi="hi-IN"/>
              </w:rPr>
              <w:t>पुनर्योगज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डी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 w:hint="cs"/>
                <w:cs/>
                <w:lang w:bidi="hi-IN"/>
              </w:rPr>
              <w:t>तकनीक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के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चरण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नीचे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दिए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गए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हैं</w:t>
            </w:r>
            <w:r>
              <w:t xml:space="preserve"> :</w:t>
            </w:r>
            <w:r>
              <w:br/>
              <w:t xml:space="preserve">A. </w:t>
            </w:r>
            <w:r>
              <w:rPr>
                <w:rFonts w:cs="Mangal" w:hint="cs"/>
                <w:cs/>
                <w:lang w:bidi="hi-IN"/>
              </w:rPr>
              <w:t>आनुवंशिक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पदार्थ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पहचान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एवं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पृथक्करण</w:t>
            </w:r>
            <w:r>
              <w:br/>
              <w:t xml:space="preserve">B. </w:t>
            </w:r>
            <w:r>
              <w:rPr>
                <w:rFonts w:cs="Mangal" w:hint="cs"/>
                <w:cs/>
                <w:lang w:bidi="hi-IN"/>
              </w:rPr>
              <w:t>डी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 w:hint="cs"/>
                <w:cs/>
                <w:lang w:bidi="hi-IN"/>
              </w:rPr>
              <w:t>का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विखंडन</w:t>
            </w:r>
            <w:r>
              <w:br/>
              <w:t xml:space="preserve">C. </w:t>
            </w:r>
            <w:r>
              <w:rPr>
                <w:rFonts w:cs="Mangal" w:hint="cs"/>
                <w:cs/>
                <w:lang w:bidi="hi-IN"/>
              </w:rPr>
              <w:t>बाह्य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जीन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उत्पाद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की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प्राप्ति</w:t>
            </w:r>
            <w:r>
              <w:br/>
              <w:t xml:space="preserve">D. </w:t>
            </w:r>
            <w:r>
              <w:rPr>
                <w:rFonts w:cs="Mangal" w:hint="cs"/>
                <w:cs/>
                <w:lang w:bidi="hi-IN"/>
              </w:rPr>
              <w:t>प्रवाहिक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प्रक्रिया</w:t>
            </w:r>
            <w:r>
              <w:br/>
              <w:t xml:space="preserve">E. </w:t>
            </w:r>
            <w:r>
              <w:rPr>
                <w:rFonts w:cs="Mangal" w:hint="cs"/>
                <w:cs/>
                <w:lang w:bidi="hi-IN"/>
              </w:rPr>
              <w:t>डी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 w:hint="cs"/>
                <w:cs/>
                <w:lang w:bidi="hi-IN"/>
              </w:rPr>
              <w:t>खंड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को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वाहक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में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जोड़ना</w:t>
            </w:r>
            <w:r>
              <w:br/>
              <w:t xml:space="preserve">F. </w:t>
            </w:r>
            <w:r>
              <w:rPr>
                <w:rFonts w:cs="Mangal" w:hint="cs"/>
                <w:cs/>
                <w:lang w:bidi="hi-IN"/>
              </w:rPr>
              <w:t>इच्छित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डी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 w:hint="cs"/>
                <w:cs/>
                <w:lang w:bidi="hi-IN"/>
              </w:rPr>
              <w:t>खंडों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का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पृथक्करण</w:t>
            </w:r>
            <w:r>
              <w:br/>
              <w:t xml:space="preserve">G. </w:t>
            </w:r>
            <w:r>
              <w:rPr>
                <w:rFonts w:cs="Mangal" w:hint="cs"/>
                <w:cs/>
                <w:lang w:bidi="hi-IN"/>
              </w:rPr>
              <w:t>रुचि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वाले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जीन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का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परिवर्धन</w:t>
            </w:r>
            <w:r>
              <w:br/>
              <w:t xml:space="preserve">H. </w:t>
            </w:r>
            <w:r>
              <w:rPr>
                <w:rFonts w:cs="Mangal" w:hint="cs"/>
                <w:cs/>
                <w:lang w:bidi="hi-IN"/>
              </w:rPr>
              <w:t>पुनर्योगज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डी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 w:hint="cs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 w:hint="cs"/>
                <w:cs/>
                <w:lang w:bidi="hi-IN"/>
              </w:rPr>
              <w:t>का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पोषी</w:t>
            </w:r>
          </w:p>
          <w:p w:rsidR="00254D2E" w:rsidRDefault="00895009" w:rsidP="00895009">
            <w:r>
              <w:br/>
            </w:r>
            <w:r>
              <w:rPr>
                <w:rFonts w:cs="Mangal" w:hint="cs"/>
                <w:cs/>
                <w:lang w:bidi="hi-IN"/>
              </w:rPr>
              <w:t>कोशिका</w:t>
            </w:r>
            <w:r>
              <w:t>/</w:t>
            </w:r>
            <w:r>
              <w:rPr>
                <w:rFonts w:cs="Mangal" w:hint="cs"/>
                <w:cs/>
                <w:lang w:bidi="hi-IN"/>
              </w:rPr>
              <w:t>जीव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में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स्थानांतरण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चरणों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का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सही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अनुक्रम</w:t>
            </w:r>
            <w:r>
              <w:rPr>
                <w:rFonts w:hint="cs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है</w:t>
            </w:r>
            <w:r>
              <w:t xml:space="preserve"> :</w:t>
            </w:r>
          </w:p>
        </w:tc>
        <w:bookmarkStart w:id="0" w:name="_GoBack"/>
        <w:bookmarkEnd w:id="0"/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A. C→A→B→D→E→F→G→H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B. A→D→C→B→E→G→F→H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C. A→B→F→G→E→H→C→D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>D. H→F→G→E→A→D→B→C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A→B→F→G→E→H→C→D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कथन</w:t>
            </w:r>
            <w:r>
              <w:t xml:space="preserve"> (A) : </w:t>
            </w:r>
            <w:r>
              <w:rPr>
                <w:rFonts w:cs="Mangal"/>
                <w:cs/>
                <w:lang w:bidi="hi-IN"/>
              </w:rPr>
              <w:t>वैज्ञानिक</w:t>
            </w:r>
            <w:r>
              <w:t xml:space="preserve"> </w:t>
            </w:r>
            <w:r>
              <w:t xml:space="preserve">DNA </w:t>
            </w:r>
            <w:r>
              <w:rPr>
                <w:rFonts w:cs="Mangal"/>
                <w:cs/>
                <w:lang w:bidi="hi-IN"/>
              </w:rPr>
              <w:t>अणुओं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चाहे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अणुओं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स्रोत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इच्छानुसार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अलग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अलग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साथ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जोड़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  <w:r>
              <w:br/>
            </w:r>
            <w:r>
              <w:rPr>
                <w:rFonts w:cs="Mangal"/>
                <w:cs/>
                <w:lang w:bidi="hi-IN"/>
              </w:rPr>
              <w:t>कारण</w:t>
            </w:r>
            <w:r>
              <w:t xml:space="preserve"> (R) : DNA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टुकड़ों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रेस्ट्रिक्शन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एंडोन्यूक्लिएज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</w:t>
            </w:r>
            <w:r>
              <w:lastRenderedPageBreak/>
              <w:t xml:space="preserve">DNA </w:t>
            </w:r>
            <w:r>
              <w:rPr>
                <w:rFonts w:cs="Mangal"/>
                <w:cs/>
                <w:lang w:bidi="hi-IN"/>
              </w:rPr>
              <w:t>लाईगेज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उपयोग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जोड़ा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तोड़ा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(A) </w:t>
            </w:r>
            <w:r>
              <w:rPr>
                <w:rFonts w:cs="Mangal"/>
                <w:cs/>
                <w:lang w:bidi="hi-IN"/>
              </w:rPr>
              <w:t>तथ</w:t>
            </w:r>
            <w:r>
              <w:rPr>
                <w:rFonts w:cs="Mangal"/>
                <w:cs/>
                <w:lang w:bidi="hi-IN"/>
              </w:rPr>
              <w:t>ा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(R), (A)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(A)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परंतु</w:t>
            </w:r>
            <w:r>
              <w:t xml:space="preserve"> (R), (A)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(A)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परंतु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गलत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(A) </w:t>
            </w:r>
            <w:r>
              <w:rPr>
                <w:rFonts w:cs="Mangal"/>
                <w:cs/>
                <w:lang w:bidi="hi-IN"/>
              </w:rPr>
              <w:t>गलत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परंतु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(A)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(R), (A)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प्रायः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समाचारों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वाला</w:t>
            </w:r>
            <w:r>
              <w:t xml:space="preserve"> Cas9 </w:t>
            </w:r>
            <w:r>
              <w:rPr>
                <w:rFonts w:cs="Mangal"/>
                <w:cs/>
                <w:lang w:bidi="hi-IN"/>
              </w:rPr>
              <w:t>प्रोटीन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लक्ष्य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साधित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संपादन</w:t>
            </w:r>
            <w:r>
              <w:t xml:space="preserve"> (</w:t>
            </w:r>
            <w:r>
              <w:rPr>
                <w:rFonts w:cs="Mangal"/>
                <w:cs/>
                <w:lang w:bidi="hi-IN"/>
              </w:rPr>
              <w:t>टारगेटेड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एडिटिंग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आण्विक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कैंची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रोगियों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रोगजनकों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ठीक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ठीक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पहचान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जैव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संवेदक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पादपों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पीड़क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प्रतिरोधी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आनुवंशिकतः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रूपांतरित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फसलों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संश्लेषित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वाला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शाकनाशी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पदार्थ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</w:t>
            </w:r>
            <w:r>
              <w:t>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लक्ष्य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साधित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संपादन</w:t>
            </w:r>
            <w:r>
              <w:t xml:space="preserve"> (</w:t>
            </w:r>
            <w:r>
              <w:rPr>
                <w:rFonts w:cs="Mangal"/>
                <w:cs/>
                <w:lang w:bidi="hi-IN"/>
              </w:rPr>
              <w:t>टारगेटेड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एडिटिंग</w:t>
            </w:r>
            <w:r>
              <w:t xml:space="preserve">)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आण्विक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कैंची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पहला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सफल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क्लोन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जंतु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था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भेड़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ऊलक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खरगोश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उपर्युक्त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भेड़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जीव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क्लोन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संबंध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क्लोन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माता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पिता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लक्षण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पाए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क्लोन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अलैंगिक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विधि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उत्पन्न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समान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जुड़वां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क्लोन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क्लोन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एकसमान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क्लोन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अलैंगिक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विधि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उत्पन्न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'</w:t>
            </w:r>
            <w:r>
              <w:rPr>
                <w:rFonts w:cs="Mangal"/>
                <w:cs/>
                <w:lang w:bidi="hi-IN"/>
              </w:rPr>
              <w:t>परखनली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शिशु</w:t>
            </w:r>
            <w:r>
              <w:t xml:space="preserve">'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मामले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निषेचन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परखनली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अंदर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शिशु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परिवर्धन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परखनली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अंदर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निषेचन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शरीर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बाहर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अनिषेचित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अंड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परखनली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अंदर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परिवर्धन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निषेचन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शरीर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बाहर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आनुवंशिक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अभियंत्रण</w:t>
            </w:r>
            <w:r>
              <w:t xml:space="preserve"> (Genetic Engineering)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प्रभावों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विचार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कीजिए</w:t>
            </w:r>
            <w:r>
              <w:t xml:space="preserve"> :</w:t>
            </w:r>
            <w:r>
              <w:br/>
            </w:r>
            <w:r>
              <w:lastRenderedPageBreak/>
              <w:t xml:space="preserve">1. </w:t>
            </w:r>
            <w:r>
              <w:rPr>
                <w:rFonts w:cs="Mangal"/>
                <w:cs/>
                <w:lang w:bidi="hi-IN"/>
              </w:rPr>
              <w:t>रोग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प्रतिरोध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वृद्धि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वर्धन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जंतु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क्लोनिंग</w:t>
            </w:r>
            <w:r>
              <w:br/>
              <w:t xml:space="preserve">4. </w:t>
            </w:r>
            <w:r>
              <w:rPr>
                <w:rFonts w:cs="Mangal"/>
                <w:cs/>
                <w:lang w:bidi="hi-IN"/>
              </w:rPr>
              <w:t>मानव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क्लोनिंग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उपर्युक्त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कुछ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सफलता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साथ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परीक्षित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वे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 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1, 3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2, 3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1, 2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4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1, 2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 xml:space="preserve">1, 2 </w:t>
            </w:r>
            <w:r>
              <w:rPr>
                <w:rFonts w:cs="Mangal"/>
                <w:cs/>
                <w:lang w:bidi="hi-IN"/>
              </w:rPr>
              <w:t>तथा</w:t>
            </w:r>
            <w:r>
              <w:t xml:space="preserve"> 3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वर्तमान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वैज्ञानिक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गुणसूत्र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इकाइयों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विन्यास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अथवा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उनकी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सापेक्षिक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स्थिति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अथवा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डी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एन</w:t>
            </w:r>
            <w:r>
              <w:t>.</w:t>
            </w:r>
            <w:r>
              <w:rPr>
                <w:rFonts w:cs="Mangal"/>
                <w:cs/>
                <w:lang w:bidi="hi-IN"/>
              </w:rPr>
              <w:t>ए</w:t>
            </w:r>
            <w:r>
              <w:t xml:space="preserve">. </w:t>
            </w:r>
            <w:r>
              <w:rPr>
                <w:rFonts w:cs="Mangal"/>
                <w:cs/>
                <w:lang w:bidi="hi-IN"/>
              </w:rPr>
              <w:t>अनुक्रमों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निर्धारित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यह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ज्ञान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हमारे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प्रकार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उपयोगी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?</w:t>
            </w:r>
            <w:r>
              <w:br/>
              <w:t xml:space="preserve">1. </w:t>
            </w:r>
            <w:r>
              <w:rPr>
                <w:rFonts w:cs="Mangal"/>
                <w:cs/>
                <w:lang w:bidi="hi-IN"/>
              </w:rPr>
              <w:t>उसकी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मदद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पशुधन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वंशावली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  <w:r>
              <w:br/>
              <w:t xml:space="preserve">2. </w:t>
            </w:r>
            <w:r>
              <w:rPr>
                <w:rFonts w:cs="Mangal"/>
                <w:cs/>
                <w:lang w:bidi="hi-IN"/>
              </w:rPr>
              <w:t>उसकी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मदद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सभ</w:t>
            </w:r>
            <w:r>
              <w:rPr>
                <w:rFonts w:cs="Mangal"/>
                <w:cs/>
                <w:lang w:bidi="hi-IN"/>
              </w:rPr>
              <w:t>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मानव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रोगों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ज्ञात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  <w:r>
              <w:br/>
              <w:t xml:space="preserve">3. </w:t>
            </w:r>
            <w:r>
              <w:rPr>
                <w:rFonts w:cs="Mangal"/>
                <w:cs/>
                <w:lang w:bidi="hi-IN"/>
              </w:rPr>
              <w:t>उसकी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मदद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पशुओं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रोग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नस्लें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विकसित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सकती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हैं।</w:t>
            </w:r>
          </w:p>
          <w:p w:rsidR="00254D2E" w:rsidRDefault="00895009">
            <w:r>
              <w:br/>
            </w:r>
            <w:r>
              <w:rPr>
                <w:rFonts w:cs="Mangal"/>
                <w:cs/>
                <w:lang w:bidi="hi-IN"/>
              </w:rPr>
              <w:t>उपर्युक्त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सा</w:t>
            </w:r>
            <w:r>
              <w:t>/</w:t>
            </w:r>
            <w:r>
              <w:rPr>
                <w:rFonts w:cs="Mangal"/>
                <w:cs/>
                <w:lang w:bidi="hi-IN"/>
              </w:rPr>
              <w:t>कौन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कथन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/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>?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2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1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2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1, 2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3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केवल</w:t>
            </w:r>
            <w:r>
              <w:t xml:space="preserve"> 2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कपास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कीट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रोधी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पौधे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आनुवंशिक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इंजीनियरी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द्वारा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निविष्ट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निर्मित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विषाणु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lastRenderedPageBreak/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कीट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जीवाणु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पौधे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कीट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अमेरिकी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बहुराष्ट्रीय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कंपनी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मोनसांटो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कीट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प्रतिरोधी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कपास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किस्म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बनाई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जिसका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भारत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में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क्षेत्र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परीक्षण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रहा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निम्नलिखित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जीवाणुओं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आविष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(Toxin gene)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पारजीनी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कपास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बैसिलस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सबटाईलिस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बैसिलस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थूरीनजिएंसिस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बैसिलस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एमाइलोक्रीफैन्सिएन्स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बैसिलस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ग्लोब्लाई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बैसिलस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थूरीनजिएंसिस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सूक्ष्मजीव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जो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बीटी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कपास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उत्पादन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संबंधित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वह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फफूंद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नील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हरित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शैवाल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जीवाणु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विषाणु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नील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हरित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शैवाल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कथन</w:t>
            </w:r>
            <w:r>
              <w:t xml:space="preserve"> (A): </w:t>
            </w:r>
            <w:r>
              <w:rPr>
                <w:rFonts w:cs="Mangal"/>
                <w:cs/>
                <w:lang w:bidi="hi-IN"/>
              </w:rPr>
              <w:t>कीट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प्रतिरोधी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पारजीनी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कपास</w:t>
            </w:r>
            <w:r>
              <w:t xml:space="preserve">, (Bt)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निवेशन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निर्मित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  <w:r>
              <w:br/>
            </w:r>
            <w:r>
              <w:rPr>
                <w:rFonts w:cs="Mangal"/>
                <w:cs/>
                <w:lang w:bidi="hi-IN"/>
              </w:rPr>
              <w:t>कारण</w:t>
            </w:r>
            <w:r>
              <w:t xml:space="preserve"> (R): (Bt) </w:t>
            </w:r>
            <w:r>
              <w:rPr>
                <w:rFonts w:cs="Mangal"/>
                <w:cs/>
                <w:lang w:bidi="hi-IN"/>
              </w:rPr>
              <w:t>जीन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जीवाणु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प्राप्त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किया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जाता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  <w:r>
              <w:t xml:space="preserve">  </w:t>
            </w:r>
            <w:r>
              <w:rPr>
                <w:rFonts w:cs="Mangal"/>
                <w:cs/>
                <w:lang w:bidi="hi-IN"/>
              </w:rPr>
              <w:t>इस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प्रश्न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उत्तर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नीचे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दिए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हुए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कूट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सहायता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चुनिए</w:t>
            </w:r>
            <w:r>
              <w:t xml:space="preserve"> :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(A)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(R), (A)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lastRenderedPageBreak/>
              <w:t>स्पष्टीकरण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lastRenderedPageBreak/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(A)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(R), (A)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स्पष्टीकरण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नहीं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(A)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परंतु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गलत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(A) </w:t>
            </w:r>
            <w:r>
              <w:rPr>
                <w:rFonts w:cs="Mangal"/>
                <w:cs/>
                <w:lang w:bidi="hi-IN"/>
              </w:rPr>
              <w:t>गलत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परंतु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 xml:space="preserve">(A)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(R) </w:t>
            </w:r>
            <w:r>
              <w:rPr>
                <w:rFonts w:cs="Mangal"/>
                <w:cs/>
                <w:lang w:bidi="hi-IN"/>
              </w:rPr>
              <w:t>दोनों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हैं</w:t>
            </w:r>
            <w:r>
              <w:t xml:space="preserve">,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(R), (A) </w:t>
            </w:r>
            <w:r>
              <w:rPr>
                <w:rFonts w:cs="Mangal"/>
                <w:cs/>
                <w:lang w:bidi="hi-IN"/>
              </w:rPr>
              <w:t>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सही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स्पष्टीकरण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54D2E">
        <w:tc>
          <w:tcPr>
            <w:tcW w:w="2880" w:type="dxa"/>
          </w:tcPr>
          <w:p w:rsidR="00254D2E" w:rsidRDefault="00895009">
            <w:r>
              <w:t>Question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बैंगन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आनुवंशिक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अभियांत्रिकी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उसकी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एक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किस्म</w:t>
            </w:r>
            <w:r>
              <w:t xml:space="preserve"> Bt- </w:t>
            </w:r>
            <w:r>
              <w:rPr>
                <w:rFonts w:cs="Mangal"/>
                <w:cs/>
                <w:lang w:bidi="hi-IN"/>
              </w:rPr>
              <w:t>बैंगन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विकसित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गई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इसका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लक्ष्य</w:t>
            </w:r>
            <w:r>
              <w:t>-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Type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t>multiple_choice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A. </w:t>
            </w:r>
            <w:r>
              <w:rPr>
                <w:rFonts w:cs="Mangal"/>
                <w:cs/>
                <w:lang w:bidi="hi-IN"/>
              </w:rPr>
              <w:t>इसे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नाशकजीव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बनाना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B. </w:t>
            </w:r>
            <w:r>
              <w:rPr>
                <w:rFonts w:cs="Mangal"/>
                <w:cs/>
                <w:lang w:bidi="hi-IN"/>
              </w:rPr>
              <w:t>इसे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अधिक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स्वादिष्ट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और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पौष्टिक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बनाना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C. </w:t>
            </w:r>
            <w:r>
              <w:rPr>
                <w:rFonts w:cs="Mangal"/>
                <w:cs/>
                <w:lang w:bidi="hi-IN"/>
              </w:rPr>
              <w:t>इसे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जलाभाव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बनाना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Option</w:t>
            </w:r>
          </w:p>
        </w:tc>
        <w:tc>
          <w:tcPr>
            <w:tcW w:w="2880" w:type="dxa"/>
          </w:tcPr>
          <w:p w:rsidR="00254D2E" w:rsidRDefault="00895009">
            <w:r>
              <w:t xml:space="preserve">D. </w:t>
            </w:r>
            <w:r>
              <w:rPr>
                <w:rFonts w:cs="Mangal"/>
                <w:cs/>
                <w:lang w:bidi="hi-IN"/>
              </w:rPr>
              <w:t>इसकी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निधानी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आयु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बढ़ाना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  <w:tc>
          <w:tcPr>
            <w:tcW w:w="2880" w:type="dxa"/>
          </w:tcPr>
          <w:p w:rsidR="00254D2E" w:rsidRDefault="00895009">
            <w:r>
              <w:t>incorrect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Solution</w:t>
            </w:r>
          </w:p>
        </w:tc>
        <w:tc>
          <w:tcPr>
            <w:tcW w:w="5760" w:type="dxa"/>
            <w:gridSpan w:val="2"/>
          </w:tcPr>
          <w:p w:rsidR="00254D2E" w:rsidRDefault="00895009">
            <w:r>
              <w:rPr>
                <w:rFonts w:cs="Mangal"/>
                <w:cs/>
                <w:lang w:bidi="hi-IN"/>
              </w:rPr>
              <w:t>इसे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नाशकजीव</w:t>
            </w:r>
            <w:r>
              <w:t>-</w:t>
            </w:r>
            <w:r>
              <w:rPr>
                <w:rFonts w:cs="Mangal"/>
                <w:cs/>
                <w:lang w:bidi="hi-IN"/>
              </w:rPr>
              <w:t>सह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बनाना</w:t>
            </w:r>
            <w:r>
              <w:t xml:space="preserve"> </w:t>
            </w:r>
            <w:r>
              <w:rPr>
                <w:rFonts w:cs="Mangal"/>
                <w:cs/>
                <w:lang w:bidi="hi-IN"/>
              </w:rPr>
              <w:t>है।</w:t>
            </w:r>
          </w:p>
        </w:tc>
      </w:tr>
      <w:tr w:rsidR="00254D2E">
        <w:tc>
          <w:tcPr>
            <w:tcW w:w="2880" w:type="dxa"/>
          </w:tcPr>
          <w:p w:rsidR="00254D2E" w:rsidRDefault="00895009">
            <w:r>
              <w:t>Marks</w:t>
            </w:r>
          </w:p>
        </w:tc>
        <w:tc>
          <w:tcPr>
            <w:tcW w:w="2880" w:type="dxa"/>
          </w:tcPr>
          <w:p w:rsidR="00254D2E" w:rsidRDefault="00895009">
            <w:r>
              <w:t>2.00</w:t>
            </w:r>
          </w:p>
        </w:tc>
        <w:tc>
          <w:tcPr>
            <w:tcW w:w="2880" w:type="dxa"/>
          </w:tcPr>
          <w:p w:rsidR="00254D2E" w:rsidRDefault="00895009">
            <w:r>
              <w:t>0.67</w:t>
            </w:r>
          </w:p>
        </w:tc>
      </w:tr>
    </w:tbl>
    <w:p w:rsidR="00254D2E" w:rsidRDefault="00254D2E"/>
    <w:sectPr w:rsidR="00254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4D2E"/>
    <w:rsid w:val="0029639D"/>
    <w:rsid w:val="00326F90"/>
    <w:rsid w:val="008950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4DF27A-2B30-4D68-9A51-BC7F44A2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96FCC-119E-45C6-B73D-9271562A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4086</Words>
  <Characters>23292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KAMLESH LOVEWANSHI</cp:lastModifiedBy>
  <cp:revision>2</cp:revision>
  <dcterms:created xsi:type="dcterms:W3CDTF">2013-12-23T23:15:00Z</dcterms:created>
  <dcterms:modified xsi:type="dcterms:W3CDTF">2024-05-05T17:41:00Z</dcterms:modified>
  <cp:category/>
</cp:coreProperties>
</file>